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DD095" w14:textId="5C43FD08" w:rsidR="00297841" w:rsidRDefault="00000000">
      <w:pPr>
        <w:pStyle w:val="Heading1"/>
      </w:pPr>
      <w:r>
        <w:t>Recording Session Log</w:t>
      </w:r>
      <w:r w:rsidR="007F342E">
        <w:t xml:space="preserve"> (27/08/2025)</w:t>
      </w:r>
    </w:p>
    <w:p w14:paraId="4BA7DCFD" w14:textId="77777777" w:rsidR="00297841" w:rsidRDefault="00000000">
      <w:pPr>
        <w:pStyle w:val="Heading2"/>
      </w:pPr>
      <w:r>
        <w:t>General Information</w:t>
      </w:r>
    </w:p>
    <w:p w14:paraId="01D5AF4E" w14:textId="1FCDC413" w:rsidR="00297841" w:rsidRDefault="00000000">
      <w:r>
        <w:t xml:space="preserve">Participant : </w:t>
      </w:r>
      <w:r w:rsidR="00D50734">
        <w:t>Alessandro Ascani Orsini</w:t>
      </w:r>
    </w:p>
    <w:p w14:paraId="7DB2EB32" w14:textId="7737C870" w:rsidR="00297841" w:rsidRDefault="00000000">
      <w:r>
        <w:t>Date: _</w:t>
      </w:r>
      <w:r w:rsidR="00D50734">
        <w:t>27 August 2025</w:t>
      </w:r>
      <w:r>
        <w:t>____</w:t>
      </w:r>
    </w:p>
    <w:p w14:paraId="53F5CF48" w14:textId="6B0E2A47" w:rsidR="00297841" w:rsidRDefault="00000000">
      <w:r>
        <w:t>Session #: ___</w:t>
      </w:r>
      <w:r w:rsidR="00D50734">
        <w:t>01</w:t>
      </w:r>
      <w:r>
        <w:t>__</w:t>
      </w:r>
    </w:p>
    <w:p w14:paraId="181DE024" w14:textId="38D1789E" w:rsidR="00297841" w:rsidRDefault="00000000">
      <w:r>
        <w:t>Researcher: __</w:t>
      </w:r>
      <w:r w:rsidR="00D50734">
        <w:t xml:space="preserve">Liu Chang and </w:t>
      </w:r>
      <w:proofErr w:type="spellStart"/>
      <w:r w:rsidR="00D50734">
        <w:t>Beichen</w:t>
      </w:r>
      <w:proofErr w:type="spellEnd"/>
      <w:r w:rsidR="00D50734">
        <w:t xml:space="preserve"> Shen</w:t>
      </w:r>
      <w:r>
        <w:t>__</w:t>
      </w:r>
    </w:p>
    <w:p w14:paraId="4D2C7688" w14:textId="77777777" w:rsidR="00297841" w:rsidRDefault="00000000">
      <w:pPr>
        <w:pStyle w:val="Heading2"/>
      </w:pPr>
      <w:r>
        <w:t>Setup Details</w:t>
      </w:r>
    </w:p>
    <w:p w14:paraId="5944DF51" w14:textId="5F01A995" w:rsidR="00297841" w:rsidRDefault="00000000">
      <w:r>
        <w:t>Electrode Placement:</w:t>
      </w:r>
      <w:r>
        <w:br/>
        <w:t xml:space="preserve"> - Auricular: _</w:t>
      </w:r>
      <w:r w:rsidR="00D50734">
        <w:t>Right ear</w:t>
      </w:r>
      <w:r>
        <w:t>__</w:t>
      </w:r>
      <w:r>
        <w:br/>
        <w:t xml:space="preserve"> - Scalp: ___</w:t>
      </w:r>
      <w:r w:rsidR="00D50734">
        <w:t>Right temple</w:t>
      </w:r>
      <w:r>
        <w:t>____</w:t>
      </w:r>
      <w:r>
        <w:br/>
        <w:t xml:space="preserve"> - Arm: ___</w:t>
      </w:r>
      <w:r w:rsidR="00D50734">
        <w:t>Right arm</w:t>
      </w:r>
      <w:r>
        <w:t>____</w:t>
      </w:r>
    </w:p>
    <w:p w14:paraId="3992F7B3" w14:textId="23EB469D" w:rsidR="00D50734" w:rsidRDefault="00D50734">
      <w:r>
        <w:t>Reference Placement: Contralateral mastoid</w:t>
      </w:r>
    </w:p>
    <w:p w14:paraId="78E8B446" w14:textId="4FE910C7" w:rsidR="00D50734" w:rsidRDefault="00D50734">
      <w:r>
        <w:t xml:space="preserve">Ground </w:t>
      </w:r>
      <w:proofErr w:type="spellStart"/>
      <w:r>
        <w:t>Placemente</w:t>
      </w:r>
      <w:proofErr w:type="spellEnd"/>
      <w:r>
        <w:t>: Ipsilateral neck</w:t>
      </w:r>
    </w:p>
    <w:p w14:paraId="7BED25A9" w14:textId="2D0536AE" w:rsidR="00297841" w:rsidRDefault="00000000">
      <w:r>
        <w:t>IMU Placement:</w:t>
      </w:r>
      <w:r>
        <w:br/>
        <w:t xml:space="preserve"> - Participant: ___</w:t>
      </w:r>
      <w:r w:rsidR="00D50734">
        <w:t>Right pocket</w:t>
      </w:r>
      <w:r>
        <w:t>__</w:t>
      </w:r>
    </w:p>
    <w:p w14:paraId="53CAC9FE" w14:textId="77777777" w:rsidR="00297841" w:rsidRDefault="00000000">
      <w:r>
        <w:t>Additional Notes: _________________________________________________</w:t>
      </w:r>
    </w:p>
    <w:p w14:paraId="25B3EA05" w14:textId="77777777" w:rsidR="00297841" w:rsidRDefault="00000000">
      <w:pPr>
        <w:pStyle w:val="Heading2"/>
      </w:pPr>
      <w:r>
        <w:t>Recording Conditions</w:t>
      </w:r>
    </w:p>
    <w:p w14:paraId="02258601" w14:textId="5A764E5E" w:rsidR="00297841" w:rsidRDefault="00000000">
      <w:r>
        <w:t>Condition (check all that apply):</w:t>
      </w:r>
      <w:r>
        <w:br/>
        <w:t>[</w:t>
      </w:r>
      <w:r w:rsidR="00D50734">
        <w:t>x</w:t>
      </w:r>
      <w:r>
        <w:t>] Parked – Engine On</w:t>
      </w:r>
      <w:r>
        <w:br/>
        <w:t>[</w:t>
      </w:r>
      <w:r w:rsidR="00D50734">
        <w:t>x</w:t>
      </w:r>
      <w:r>
        <w:t>] City Drive (30 mph)</w:t>
      </w:r>
      <w:r>
        <w:br/>
        <w:t>[ ] Highway Drive (70 mph)</w:t>
      </w:r>
      <w:r>
        <w:br/>
        <w:t>[ ] Rough Road (30 mph)</w:t>
      </w:r>
    </w:p>
    <w:p w14:paraId="36214162" w14:textId="1884457A" w:rsidR="00297841" w:rsidRDefault="00000000">
      <w:r>
        <w:t>Duration: _______</w:t>
      </w:r>
    </w:p>
    <w:p w14:paraId="34D61236" w14:textId="77777777" w:rsidR="00297841" w:rsidRDefault="00000000">
      <w:pPr>
        <w:pStyle w:val="Heading2"/>
      </w:pPr>
      <w:r>
        <w:t>Observations During Recording</w:t>
      </w:r>
    </w:p>
    <w:p w14:paraId="138571A5" w14:textId="77144B12" w:rsidR="00297841" w:rsidRDefault="00000000">
      <w:r>
        <w:t>Signal Quality (auricular): __</w:t>
      </w:r>
      <w:r w:rsidR="00D50734">
        <w:t xml:space="preserve">Seem more stable in accordance </w:t>
      </w:r>
      <w:proofErr w:type="gramStart"/>
      <w:r w:rsidR="00D50734">
        <w:t>to</w:t>
      </w:r>
      <w:proofErr w:type="gramEnd"/>
      <w:r w:rsidR="00D50734">
        <w:t xml:space="preserve"> hypothesis</w:t>
      </w:r>
      <w:r>
        <w:t>__</w:t>
      </w:r>
    </w:p>
    <w:p w14:paraId="01657A1F" w14:textId="48C685B8" w:rsidR="00297841" w:rsidRDefault="00000000">
      <w:r>
        <w:t>Signal Quality (scalp): __</w:t>
      </w:r>
      <w:r w:rsidR="00D50734">
        <w:t>Wiggles more</w:t>
      </w:r>
      <w:r>
        <w:t>__</w:t>
      </w:r>
    </w:p>
    <w:p w14:paraId="2D0AAD10" w14:textId="5C118F9D" w:rsidR="00297841" w:rsidRDefault="00000000">
      <w:r>
        <w:t>Signal Quality (arm): ____</w:t>
      </w:r>
      <w:r w:rsidR="00D50734">
        <w:t>More stable for ECG than the ear. Likely due to the fact that the channel is grounded, so it is effectively a 2 electrodes setup compared to a 3 electrodes setup</w:t>
      </w:r>
      <w:r>
        <w:t>__</w:t>
      </w:r>
    </w:p>
    <w:p w14:paraId="0D9E0254" w14:textId="13C6AD2D" w:rsidR="00297841" w:rsidRDefault="00000000">
      <w:r>
        <w:t>Motion Artifacts Observed: __</w:t>
      </w:r>
      <w:r w:rsidR="00D50734">
        <w:t>some, only signal processing will be able to tell</w:t>
      </w:r>
      <w:r>
        <w:t>__</w:t>
      </w:r>
    </w:p>
    <w:p w14:paraId="01CC0262" w14:textId="7996955E" w:rsidR="00297841" w:rsidRDefault="00000000">
      <w:r>
        <w:lastRenderedPageBreak/>
        <w:t xml:space="preserve">Electrode </w:t>
      </w:r>
      <w:r w:rsidR="00D50734">
        <w:t>used</w:t>
      </w:r>
      <w:r>
        <w:t>: __</w:t>
      </w:r>
      <w:r w:rsidR="00D50734">
        <w:t xml:space="preserve">Regular medical tape (no </w:t>
      </w:r>
      <w:proofErr w:type="spellStart"/>
      <w:r w:rsidR="00D50734">
        <w:t>microfoam</w:t>
      </w:r>
      <w:proofErr w:type="spellEnd"/>
      <w:r w:rsidR="00D50734">
        <w:t xml:space="preserve"> or gauze). Gel was used.</w:t>
      </w:r>
      <w:r>
        <w:t>___</w:t>
      </w:r>
    </w:p>
    <w:p w14:paraId="0A842BBB" w14:textId="46E6D1FD" w:rsidR="00297841" w:rsidRDefault="00000000">
      <w:r>
        <w:t>Other Observations: ___</w:t>
      </w:r>
      <w:r w:rsidR="00D50734">
        <w:t>Reference electrode was more unstable than usual, likely breaking</w:t>
      </w:r>
      <w:r>
        <w:t>__</w:t>
      </w:r>
    </w:p>
    <w:p w14:paraId="6B13EACE" w14:textId="77777777" w:rsidR="00297841" w:rsidRDefault="00000000">
      <w:pPr>
        <w:pStyle w:val="Heading2"/>
      </w:pPr>
      <w:r>
        <w:t>Data Summary</w:t>
      </w:r>
    </w:p>
    <w:p w14:paraId="0C5141AD" w14:textId="1645C8B7" w:rsidR="008A05D4" w:rsidRPr="008A05D4" w:rsidRDefault="008A05D4">
      <w:pPr>
        <w:rPr>
          <w:u w:val="single"/>
        </w:rPr>
      </w:pPr>
      <w:r w:rsidRPr="008A05D4">
        <w:rPr>
          <w:u w:val="single"/>
        </w:rPr>
        <w:t>Recording #1: Car driving</w:t>
      </w:r>
    </w:p>
    <w:p w14:paraId="4A1DA9C0" w14:textId="46577E60" w:rsidR="008A05D4" w:rsidRPr="008A05D4" w:rsidRDefault="008A05D4" w:rsidP="006E78EF">
      <w:pPr>
        <w:ind w:left="720"/>
        <w:rPr>
          <w:b/>
          <w:bCs/>
        </w:rPr>
      </w:pPr>
      <w:r w:rsidRPr="008A05D4">
        <w:rPr>
          <w:b/>
          <w:bCs/>
        </w:rPr>
        <w:t>IMU</w:t>
      </w:r>
    </w:p>
    <w:p w14:paraId="7623DA71" w14:textId="532C18CB" w:rsidR="00297841" w:rsidRDefault="00000000" w:rsidP="006E78EF">
      <w:pPr>
        <w:ind w:left="720"/>
      </w:pPr>
      <w:r>
        <w:t>File Saved (names</w:t>
      </w:r>
      <w:r w:rsidR="008A05D4">
        <w:t xml:space="preserve"> and </w:t>
      </w:r>
      <w:r>
        <w:t xml:space="preserve">locations): </w:t>
      </w:r>
      <w:r w:rsidR="008A05D4">
        <w:t>Inertial Measurements/Rec_1.csv</w:t>
      </w:r>
    </w:p>
    <w:p w14:paraId="54E64A0E" w14:textId="4C366554" w:rsidR="008A05D4" w:rsidRDefault="00000000" w:rsidP="006E78EF">
      <w:pPr>
        <w:ind w:left="720"/>
      </w:pPr>
      <w:r>
        <w:t xml:space="preserve">IMU </w:t>
      </w:r>
      <w:r w:rsidR="00A87601">
        <w:t>End time</w:t>
      </w:r>
      <w:r w:rsidR="008A05D4">
        <w:t xml:space="preserve">: </w:t>
      </w:r>
      <w:r w:rsidR="008A05D4" w:rsidRPr="008A05D4">
        <w:t>3</w:t>
      </w:r>
      <w:r w:rsidR="008A05D4">
        <w:t>:</w:t>
      </w:r>
      <w:r w:rsidR="008A05D4" w:rsidRPr="008A05D4">
        <w:t>29</w:t>
      </w:r>
      <w:r w:rsidR="008A05D4">
        <w:t>:</w:t>
      </w:r>
      <w:r w:rsidR="008A05D4" w:rsidRPr="008A05D4">
        <w:t>14 PM</w:t>
      </w:r>
    </w:p>
    <w:p w14:paraId="2761DA53" w14:textId="2C0B1729" w:rsidR="008A05D4" w:rsidRPr="008A05D4" w:rsidRDefault="008A05D4" w:rsidP="006E78EF">
      <w:pPr>
        <w:ind w:left="720"/>
        <w:rPr>
          <w:b/>
          <w:bCs/>
        </w:rPr>
      </w:pPr>
      <w:proofErr w:type="spellStart"/>
      <w:r w:rsidRPr="008A05D4">
        <w:rPr>
          <w:b/>
          <w:bCs/>
        </w:rPr>
        <w:t>Ephys</w:t>
      </w:r>
      <w:proofErr w:type="spellEnd"/>
      <w:r w:rsidRPr="008A05D4">
        <w:rPr>
          <w:b/>
          <w:bCs/>
        </w:rPr>
        <w:t xml:space="preserve"> </w:t>
      </w:r>
    </w:p>
    <w:p w14:paraId="65F9162B" w14:textId="1E13020E" w:rsidR="008A05D4" w:rsidRDefault="008A05D4" w:rsidP="006E78EF">
      <w:pPr>
        <w:ind w:left="720"/>
      </w:pPr>
      <w:r>
        <w:t xml:space="preserve">File Saved (names and locations): </w:t>
      </w:r>
      <w:proofErr w:type="spellStart"/>
      <w:r>
        <w:t>Ephys</w:t>
      </w:r>
      <w:proofErr w:type="spellEnd"/>
      <w:r>
        <w:t>/Rec_1.bin (parameter file has same name</w:t>
      </w:r>
    </w:p>
    <w:p w14:paraId="29D6767F" w14:textId="5EFA5842" w:rsidR="008A05D4" w:rsidRDefault="008A05D4" w:rsidP="006E78EF">
      <w:pPr>
        <w:ind w:left="720"/>
      </w:pPr>
      <w:r>
        <w:t>Recordings Start time: 3:15:23 PM</w:t>
      </w:r>
    </w:p>
    <w:p w14:paraId="3533BBFC" w14:textId="273A355D" w:rsidR="008A05D4" w:rsidRPr="008A05D4" w:rsidRDefault="008A05D4" w:rsidP="006E78EF">
      <w:pPr>
        <w:ind w:left="720"/>
        <w:rPr>
          <w:b/>
          <w:bCs/>
        </w:rPr>
      </w:pPr>
      <w:r w:rsidRPr="008A05D4">
        <w:rPr>
          <w:b/>
          <w:bCs/>
        </w:rPr>
        <w:t>Notes</w:t>
      </w:r>
    </w:p>
    <w:p w14:paraId="7FA2F679" w14:textId="7E81B5DD" w:rsidR="008A05D4" w:rsidRDefault="008A05D4" w:rsidP="006E78EF">
      <w:pPr>
        <w:ind w:left="720"/>
      </w:pPr>
      <w:r>
        <w:t>I think here only the ECG was working and the EEG quickly degraded</w:t>
      </w:r>
    </w:p>
    <w:p w14:paraId="2C4523D3" w14:textId="2F308FAE" w:rsidR="008A05D4" w:rsidRPr="008A05D4" w:rsidRDefault="008A05D4" w:rsidP="008A05D4">
      <w:pPr>
        <w:rPr>
          <w:u w:val="single"/>
        </w:rPr>
      </w:pPr>
      <w:r w:rsidRPr="008A05D4">
        <w:rPr>
          <w:u w:val="single"/>
        </w:rPr>
        <w:t>Recording #</w:t>
      </w:r>
      <w:r>
        <w:rPr>
          <w:u w:val="single"/>
        </w:rPr>
        <w:t>2</w:t>
      </w:r>
      <w:r w:rsidRPr="008A05D4">
        <w:rPr>
          <w:u w:val="single"/>
        </w:rPr>
        <w:t>: Car driving</w:t>
      </w:r>
    </w:p>
    <w:p w14:paraId="737C25D3" w14:textId="77777777" w:rsidR="008A05D4" w:rsidRPr="008A05D4" w:rsidRDefault="008A05D4" w:rsidP="006E78EF">
      <w:pPr>
        <w:ind w:left="720"/>
        <w:rPr>
          <w:b/>
          <w:bCs/>
        </w:rPr>
      </w:pPr>
      <w:r w:rsidRPr="008A05D4">
        <w:rPr>
          <w:b/>
          <w:bCs/>
        </w:rPr>
        <w:t>IMU</w:t>
      </w:r>
    </w:p>
    <w:p w14:paraId="7CC3F720" w14:textId="2F070F07" w:rsidR="008A05D4" w:rsidRDefault="008A05D4" w:rsidP="006E78EF">
      <w:pPr>
        <w:ind w:left="720"/>
      </w:pPr>
      <w:r>
        <w:t>File Saved (names and locations): Inertial Measurements/Rec_2.csv</w:t>
      </w:r>
    </w:p>
    <w:p w14:paraId="04EC80FD" w14:textId="2E3BB345" w:rsidR="008A05D4" w:rsidRDefault="008A05D4" w:rsidP="006E78EF">
      <w:pPr>
        <w:ind w:left="720"/>
      </w:pPr>
      <w:r>
        <w:t xml:space="preserve">IMU </w:t>
      </w:r>
      <w:r w:rsidR="00A87601">
        <w:t>End time</w:t>
      </w:r>
      <w:r>
        <w:t xml:space="preserve">: </w:t>
      </w:r>
      <w:r w:rsidRPr="008A05D4">
        <w:t>3</w:t>
      </w:r>
      <w:r>
        <w:t>:</w:t>
      </w:r>
      <w:r w:rsidR="00A87601">
        <w:t>58</w:t>
      </w:r>
      <w:r>
        <w:t>:</w:t>
      </w:r>
      <w:r w:rsidRPr="008A05D4">
        <w:t>1</w:t>
      </w:r>
      <w:r w:rsidR="00A87601">
        <w:t>5</w:t>
      </w:r>
      <w:r w:rsidRPr="008A05D4">
        <w:t> PM</w:t>
      </w:r>
    </w:p>
    <w:p w14:paraId="001D0EDB" w14:textId="77777777" w:rsidR="008A05D4" w:rsidRPr="008A05D4" w:rsidRDefault="008A05D4" w:rsidP="006E78EF">
      <w:pPr>
        <w:ind w:left="720"/>
        <w:rPr>
          <w:b/>
          <w:bCs/>
        </w:rPr>
      </w:pPr>
      <w:proofErr w:type="spellStart"/>
      <w:r w:rsidRPr="008A05D4">
        <w:rPr>
          <w:b/>
          <w:bCs/>
        </w:rPr>
        <w:t>Ephys</w:t>
      </w:r>
      <w:proofErr w:type="spellEnd"/>
      <w:r w:rsidRPr="008A05D4">
        <w:rPr>
          <w:b/>
          <w:bCs/>
        </w:rPr>
        <w:t xml:space="preserve"> </w:t>
      </w:r>
    </w:p>
    <w:p w14:paraId="75CF89B9" w14:textId="52BFACF7" w:rsidR="008A05D4" w:rsidRDefault="008A05D4" w:rsidP="006E78EF">
      <w:pPr>
        <w:ind w:left="720"/>
      </w:pPr>
      <w:r>
        <w:t xml:space="preserve">File Saved (names and locations): </w:t>
      </w:r>
      <w:proofErr w:type="spellStart"/>
      <w:r>
        <w:t>Ephys</w:t>
      </w:r>
      <w:proofErr w:type="spellEnd"/>
      <w:r>
        <w:t>/Rec_2.bin (parameter file has same name</w:t>
      </w:r>
    </w:p>
    <w:p w14:paraId="35E377D1" w14:textId="7F9911E0" w:rsidR="008A05D4" w:rsidRDefault="008A05D4" w:rsidP="006E78EF">
      <w:pPr>
        <w:ind w:left="720"/>
      </w:pPr>
      <w:r>
        <w:t>Recordings Start time: 3:</w:t>
      </w:r>
      <w:r w:rsidR="006E78EF">
        <w:t>49</w:t>
      </w:r>
      <w:r>
        <w:t>:2</w:t>
      </w:r>
      <w:r w:rsidR="006E78EF">
        <w:t>1</w:t>
      </w:r>
      <w:r>
        <w:t xml:space="preserve"> PM </w:t>
      </w:r>
    </w:p>
    <w:p w14:paraId="72786D81" w14:textId="77777777" w:rsidR="008A05D4" w:rsidRPr="008A05D4" w:rsidRDefault="008A05D4" w:rsidP="006E78EF">
      <w:pPr>
        <w:ind w:left="720"/>
        <w:rPr>
          <w:b/>
          <w:bCs/>
        </w:rPr>
      </w:pPr>
      <w:r w:rsidRPr="008A05D4">
        <w:rPr>
          <w:b/>
          <w:bCs/>
        </w:rPr>
        <w:t>Notes</w:t>
      </w:r>
    </w:p>
    <w:p w14:paraId="110DF33D" w14:textId="4F9516A6" w:rsidR="008A05D4" w:rsidRDefault="008A05D4" w:rsidP="006E78EF">
      <w:pPr>
        <w:ind w:left="720"/>
      </w:pPr>
      <w:r>
        <w:t>I think here only the EEG was working and the ECG was flat.</w:t>
      </w:r>
    </w:p>
    <w:p w14:paraId="7504C7EC" w14:textId="23DF7E61" w:rsidR="008A05D4" w:rsidRPr="008A05D4" w:rsidRDefault="008A05D4" w:rsidP="008A05D4">
      <w:pPr>
        <w:rPr>
          <w:u w:val="single"/>
        </w:rPr>
      </w:pPr>
      <w:r w:rsidRPr="008A05D4">
        <w:rPr>
          <w:u w:val="single"/>
        </w:rPr>
        <w:t>Recording #</w:t>
      </w:r>
      <w:r>
        <w:rPr>
          <w:u w:val="single"/>
        </w:rPr>
        <w:t>3</w:t>
      </w:r>
      <w:r w:rsidRPr="008A05D4">
        <w:rPr>
          <w:u w:val="single"/>
        </w:rPr>
        <w:t>: Car driving</w:t>
      </w:r>
    </w:p>
    <w:p w14:paraId="53768E09" w14:textId="77777777" w:rsidR="008A05D4" w:rsidRPr="008A05D4" w:rsidRDefault="008A05D4" w:rsidP="006E78EF">
      <w:pPr>
        <w:ind w:left="720"/>
        <w:rPr>
          <w:b/>
          <w:bCs/>
        </w:rPr>
      </w:pPr>
      <w:r w:rsidRPr="008A05D4">
        <w:rPr>
          <w:b/>
          <w:bCs/>
        </w:rPr>
        <w:t>IMU</w:t>
      </w:r>
    </w:p>
    <w:p w14:paraId="0633DF4B" w14:textId="1715B104" w:rsidR="008A05D4" w:rsidRDefault="008A05D4" w:rsidP="006E78EF">
      <w:pPr>
        <w:ind w:left="720"/>
      </w:pPr>
      <w:r>
        <w:t>File Saved (names and locations): Inertial Measurements/Rec_3</w:t>
      </w:r>
      <w:r w:rsidR="00A87601">
        <w:t>+4</w:t>
      </w:r>
      <w:r>
        <w:t>.csv</w:t>
      </w:r>
    </w:p>
    <w:p w14:paraId="0F09E291" w14:textId="5E8616E1" w:rsidR="008A05D4" w:rsidRDefault="008A05D4" w:rsidP="006E78EF">
      <w:pPr>
        <w:ind w:left="720"/>
      </w:pPr>
      <w:r>
        <w:t xml:space="preserve">IMU </w:t>
      </w:r>
      <w:r w:rsidR="00A87601">
        <w:t>End</w:t>
      </w:r>
      <w:r>
        <w:t xml:space="preserve"> time: </w:t>
      </w:r>
      <w:r w:rsidR="00A87601">
        <w:t>4:23:20 PM</w:t>
      </w:r>
    </w:p>
    <w:p w14:paraId="09458F80" w14:textId="77777777" w:rsidR="008A05D4" w:rsidRPr="008A05D4" w:rsidRDefault="008A05D4" w:rsidP="006E78EF">
      <w:pPr>
        <w:ind w:left="720"/>
        <w:rPr>
          <w:b/>
          <w:bCs/>
        </w:rPr>
      </w:pPr>
      <w:proofErr w:type="spellStart"/>
      <w:r w:rsidRPr="008A05D4">
        <w:rPr>
          <w:b/>
          <w:bCs/>
        </w:rPr>
        <w:t>Ephys</w:t>
      </w:r>
      <w:proofErr w:type="spellEnd"/>
      <w:r w:rsidRPr="008A05D4">
        <w:rPr>
          <w:b/>
          <w:bCs/>
        </w:rPr>
        <w:t xml:space="preserve"> </w:t>
      </w:r>
    </w:p>
    <w:p w14:paraId="4C9EC52A" w14:textId="2DC5F8AC" w:rsidR="008A05D4" w:rsidRDefault="008A05D4" w:rsidP="006E78EF">
      <w:pPr>
        <w:ind w:left="720"/>
      </w:pPr>
      <w:r>
        <w:lastRenderedPageBreak/>
        <w:t xml:space="preserve">File Saved (names and locations): </w:t>
      </w:r>
      <w:proofErr w:type="spellStart"/>
      <w:r>
        <w:t>Ephys</w:t>
      </w:r>
      <w:proofErr w:type="spellEnd"/>
      <w:r>
        <w:t>/Rec_3.bin (parameter file has same name</w:t>
      </w:r>
    </w:p>
    <w:p w14:paraId="01FEC7C9" w14:textId="6F7BE8A6" w:rsidR="008A05D4" w:rsidRDefault="008A05D4" w:rsidP="006E78EF">
      <w:pPr>
        <w:ind w:left="720"/>
      </w:pPr>
      <w:r>
        <w:t xml:space="preserve">Recordings Start time: </w:t>
      </w:r>
      <w:r w:rsidR="006E78EF">
        <w:t>4</w:t>
      </w:r>
      <w:r>
        <w:t>:</w:t>
      </w:r>
      <w:r w:rsidR="006E78EF">
        <w:t>01</w:t>
      </w:r>
      <w:r>
        <w:t>:</w:t>
      </w:r>
      <w:r w:rsidR="006E78EF">
        <w:t>02</w:t>
      </w:r>
      <w:r>
        <w:t xml:space="preserve"> PM </w:t>
      </w:r>
    </w:p>
    <w:p w14:paraId="2643103C" w14:textId="77777777" w:rsidR="008A05D4" w:rsidRPr="008A05D4" w:rsidRDefault="008A05D4" w:rsidP="006E78EF">
      <w:pPr>
        <w:ind w:left="720"/>
        <w:rPr>
          <w:b/>
          <w:bCs/>
        </w:rPr>
      </w:pPr>
      <w:r w:rsidRPr="008A05D4">
        <w:rPr>
          <w:b/>
          <w:bCs/>
        </w:rPr>
        <w:t>Notes</w:t>
      </w:r>
    </w:p>
    <w:p w14:paraId="0DF28781" w14:textId="33868166" w:rsidR="008A05D4" w:rsidRDefault="008A05D4" w:rsidP="006E78EF">
      <w:pPr>
        <w:ind w:left="720"/>
      </w:pPr>
      <w:r>
        <w:t xml:space="preserve">I believe here everything was working properly. The IMU data is merged with recording 4, so deduce the start time from </w:t>
      </w:r>
      <w:proofErr w:type="spellStart"/>
      <w:r>
        <w:t>Ephys</w:t>
      </w:r>
      <w:proofErr w:type="spellEnd"/>
      <w:r>
        <w:t xml:space="preserve"> (we were too excited to risk stopping and starting again).</w:t>
      </w:r>
    </w:p>
    <w:p w14:paraId="2C44364D" w14:textId="10BE84F6" w:rsidR="008A05D4" w:rsidRPr="008A05D4" w:rsidRDefault="008A05D4" w:rsidP="008A05D4">
      <w:pPr>
        <w:rPr>
          <w:u w:val="single"/>
        </w:rPr>
      </w:pPr>
      <w:r w:rsidRPr="008A05D4">
        <w:rPr>
          <w:u w:val="single"/>
        </w:rPr>
        <w:t>Recording #</w:t>
      </w:r>
      <w:r>
        <w:rPr>
          <w:u w:val="single"/>
        </w:rPr>
        <w:t>4</w:t>
      </w:r>
      <w:r w:rsidRPr="008A05D4">
        <w:rPr>
          <w:u w:val="single"/>
        </w:rPr>
        <w:t xml:space="preserve">: Car </w:t>
      </w:r>
      <w:r>
        <w:rPr>
          <w:u w:val="single"/>
        </w:rPr>
        <w:t>parked, engine ON</w:t>
      </w:r>
    </w:p>
    <w:p w14:paraId="4FE3F752" w14:textId="77777777" w:rsidR="008A05D4" w:rsidRPr="008A05D4" w:rsidRDefault="008A05D4" w:rsidP="006E78EF">
      <w:pPr>
        <w:ind w:left="720"/>
        <w:rPr>
          <w:b/>
          <w:bCs/>
        </w:rPr>
      </w:pPr>
      <w:r w:rsidRPr="008A05D4">
        <w:rPr>
          <w:b/>
          <w:bCs/>
        </w:rPr>
        <w:t>IMU</w:t>
      </w:r>
    </w:p>
    <w:p w14:paraId="7793EC56" w14:textId="19EB3DAE" w:rsidR="008A05D4" w:rsidRDefault="008A05D4" w:rsidP="006E78EF">
      <w:pPr>
        <w:ind w:left="720"/>
      </w:pPr>
      <w:r>
        <w:t>File Saved (names and locations): Inertial Measurements/Rec_3</w:t>
      </w:r>
      <w:r w:rsidR="00A87601">
        <w:t>+4</w:t>
      </w:r>
      <w:r>
        <w:t>.csv</w:t>
      </w:r>
    </w:p>
    <w:p w14:paraId="00DEA07F" w14:textId="2EC5E006" w:rsidR="008A05D4" w:rsidRDefault="008A05D4" w:rsidP="006E78EF">
      <w:pPr>
        <w:ind w:left="720"/>
      </w:pPr>
      <w:r>
        <w:t xml:space="preserve">IMU </w:t>
      </w:r>
      <w:r w:rsidR="00A87601">
        <w:t>End</w:t>
      </w:r>
      <w:r>
        <w:t xml:space="preserve"> time: </w:t>
      </w:r>
      <w:r w:rsidR="00A87601">
        <w:t>4</w:t>
      </w:r>
      <w:r>
        <w:t>:</w:t>
      </w:r>
      <w:r w:rsidRPr="008A05D4">
        <w:t>2</w:t>
      </w:r>
      <w:r w:rsidR="00A87601">
        <w:t>3</w:t>
      </w:r>
      <w:r>
        <w:t>:</w:t>
      </w:r>
      <w:r w:rsidR="00A87601">
        <w:t>20</w:t>
      </w:r>
      <w:r w:rsidRPr="008A05D4">
        <w:t> PM</w:t>
      </w:r>
    </w:p>
    <w:p w14:paraId="77BFE859" w14:textId="77777777" w:rsidR="008A05D4" w:rsidRPr="008A05D4" w:rsidRDefault="008A05D4" w:rsidP="006E78EF">
      <w:pPr>
        <w:ind w:left="720"/>
        <w:rPr>
          <w:b/>
          <w:bCs/>
        </w:rPr>
      </w:pPr>
      <w:proofErr w:type="spellStart"/>
      <w:r w:rsidRPr="008A05D4">
        <w:rPr>
          <w:b/>
          <w:bCs/>
        </w:rPr>
        <w:t>Ephys</w:t>
      </w:r>
      <w:proofErr w:type="spellEnd"/>
      <w:r w:rsidRPr="008A05D4">
        <w:rPr>
          <w:b/>
          <w:bCs/>
        </w:rPr>
        <w:t xml:space="preserve"> </w:t>
      </w:r>
    </w:p>
    <w:p w14:paraId="184191BA" w14:textId="2FB6DBC6" w:rsidR="008A05D4" w:rsidRDefault="008A05D4" w:rsidP="006E78EF">
      <w:pPr>
        <w:ind w:left="720"/>
      </w:pPr>
      <w:r>
        <w:t xml:space="preserve">File Saved (names and locations): </w:t>
      </w:r>
      <w:proofErr w:type="spellStart"/>
      <w:r>
        <w:t>Ephys</w:t>
      </w:r>
      <w:proofErr w:type="spellEnd"/>
      <w:r>
        <w:t>/Rec_4.bin (parameter file has same name</w:t>
      </w:r>
    </w:p>
    <w:p w14:paraId="26804119" w14:textId="204418E6" w:rsidR="008A05D4" w:rsidRDefault="008A05D4" w:rsidP="006E78EF">
      <w:pPr>
        <w:ind w:left="720"/>
      </w:pPr>
      <w:r>
        <w:t xml:space="preserve">Recordings Start time: </w:t>
      </w:r>
      <w:r w:rsidR="006E78EF">
        <w:t>4</w:t>
      </w:r>
      <w:r>
        <w:t>:1</w:t>
      </w:r>
      <w:r w:rsidR="006E78EF">
        <w:t>2</w:t>
      </w:r>
      <w:r>
        <w:t>:</w:t>
      </w:r>
      <w:r w:rsidR="006E78EF">
        <w:t>38</w:t>
      </w:r>
      <w:r>
        <w:t xml:space="preserve"> PM </w:t>
      </w:r>
    </w:p>
    <w:p w14:paraId="1C502E19" w14:textId="77777777" w:rsidR="008A05D4" w:rsidRPr="008A05D4" w:rsidRDefault="008A05D4" w:rsidP="006E78EF">
      <w:pPr>
        <w:ind w:left="720"/>
        <w:rPr>
          <w:b/>
          <w:bCs/>
        </w:rPr>
      </w:pPr>
      <w:r w:rsidRPr="008A05D4">
        <w:rPr>
          <w:b/>
          <w:bCs/>
        </w:rPr>
        <w:t>Notes</w:t>
      </w:r>
    </w:p>
    <w:p w14:paraId="4B054807" w14:textId="141D4B6D" w:rsidR="008A05D4" w:rsidRDefault="008A05D4" w:rsidP="006E78EF">
      <w:pPr>
        <w:ind w:left="720"/>
      </w:pPr>
      <w:r>
        <w:t xml:space="preserve">The IMU data is merged with recording 3, so deduce the start time from </w:t>
      </w:r>
      <w:proofErr w:type="spellStart"/>
      <w:r>
        <w:t>Ephys</w:t>
      </w:r>
      <w:proofErr w:type="spellEnd"/>
    </w:p>
    <w:p w14:paraId="086F2DFF" w14:textId="77777777" w:rsidR="008A05D4" w:rsidRDefault="008A05D4"/>
    <w:sectPr w:rsidR="008A05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0617078">
    <w:abstractNumId w:val="8"/>
  </w:num>
  <w:num w:numId="2" w16cid:durableId="1514108412">
    <w:abstractNumId w:val="6"/>
  </w:num>
  <w:num w:numId="3" w16cid:durableId="1265721376">
    <w:abstractNumId w:val="5"/>
  </w:num>
  <w:num w:numId="4" w16cid:durableId="1780174933">
    <w:abstractNumId w:val="4"/>
  </w:num>
  <w:num w:numId="5" w16cid:durableId="1370454319">
    <w:abstractNumId w:val="7"/>
  </w:num>
  <w:num w:numId="6" w16cid:durableId="571355787">
    <w:abstractNumId w:val="3"/>
  </w:num>
  <w:num w:numId="7" w16cid:durableId="101805165">
    <w:abstractNumId w:val="2"/>
  </w:num>
  <w:num w:numId="8" w16cid:durableId="1898392437">
    <w:abstractNumId w:val="1"/>
  </w:num>
  <w:num w:numId="9" w16cid:durableId="53892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841"/>
    <w:rsid w:val="00326F90"/>
    <w:rsid w:val="006E78EF"/>
    <w:rsid w:val="007F342E"/>
    <w:rsid w:val="008A05D4"/>
    <w:rsid w:val="00A619FC"/>
    <w:rsid w:val="00A87601"/>
    <w:rsid w:val="00AA1D8D"/>
    <w:rsid w:val="00B47730"/>
    <w:rsid w:val="00CB0664"/>
    <w:rsid w:val="00D50734"/>
    <w:rsid w:val="00E37E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60EC7"/>
  <w14:defaultImageDpi w14:val="300"/>
  <w15:docId w15:val="{4AE96946-D752-DC4F-BACE-048DB197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Alessandro Ascani Orsini</cp:lastModifiedBy>
  <cp:revision>6</cp:revision>
  <dcterms:created xsi:type="dcterms:W3CDTF">2013-12-23T23:15:00Z</dcterms:created>
  <dcterms:modified xsi:type="dcterms:W3CDTF">2025-09-02T03:01:00Z</dcterms:modified>
  <cp:category/>
</cp:coreProperties>
</file>